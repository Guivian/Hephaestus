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com Memória Descritiva</w:t>
      </w:r>
    </w:p>
    <w:p>
      <w:r>
        <w:t>Projeto Final – UFCD 5425 – Tecnologias da Programação e Sistemas de Informação</w:t>
      </w:r>
    </w:p>
    <w:p>
      <w:pPr>
        <w:pStyle w:val="Heading1"/>
      </w:pPr>
      <w:r>
        <w:t>1. Introdução</w:t>
      </w:r>
    </w:p>
    <w:p>
      <w:r>
        <w:t>Este documento tem como finalidade apresentar a memória descritiva do projeto final “Hephaestus”, desenvolvido no âmbito do curso de Tecnologias da Programação e Sistemas de Informação, tendo como objetivo principal a criação de uma plataforma de HelpDesk intuitiva e funcional.</w:t>
      </w:r>
    </w:p>
    <w:p>
      <w:pPr>
        <w:pStyle w:val="Heading1"/>
      </w:pPr>
      <w:r>
        <w:t>2. Objetivos</w:t>
      </w:r>
    </w:p>
    <w:p>
      <w:r>
        <w:t>Objetivo Geral:</w:t>
        <w:br/>
        <w:t>Desenvolver uma plataforma de HelpDesk Web que permita a gestão eficiente de tickets de suporte técnico.</w:t>
      </w:r>
    </w:p>
    <w:p>
      <w:r>
        <w:t>Objetivos Específicos:</w:t>
        <w:br/>
        <w:t>- Registo e gestão de utilizadores</w:t>
        <w:br/>
        <w:t>- Criação e acompanhamento de tickets e tarefas</w:t>
        <w:br/>
        <w:t>- Definição de perfis distintos (utilizador, técnico, admin)</w:t>
        <w:br/>
        <w:t>- Implementação de sistema de notificações por email</w:t>
        <w:br/>
        <w:t>- Exportação de dados e geração de relatórios</w:t>
      </w:r>
    </w:p>
    <w:p>
      <w:pPr>
        <w:pStyle w:val="Heading1"/>
      </w:pPr>
      <w:r>
        <w:t>3. Memória Descritiva</w:t>
      </w:r>
    </w:p>
    <w:p>
      <w:r>
        <w:t>3.1 Justificação da Escolha:</w:t>
        <w:br/>
        <w:t>A escolha por desenvolver uma plataforma HelpDesk surgiu da necessidade recorrente de empresas gerirem pedidos de suporte técnico de forma estruturada, simples e eficaz.</w:t>
      </w:r>
    </w:p>
    <w:p>
      <w:r>
        <w:t>3.2 Tecnologias Utilizadas:</w:t>
        <w:br/>
        <w:t>- Backend: .NET Framework / C#</w:t>
        <w:br/>
        <w:t>- Frontend: HTML, CSS, Bootstrap, JavaScript</w:t>
        <w:br/>
        <w:t>- Base de Dados: SQL Server Management Studio</w:t>
        <w:br/>
        <w:t>- IDE: Visual Studio</w:t>
        <w:br/>
        <w:t>- Servidor: IIS (Internet Information Services)</w:t>
      </w:r>
    </w:p>
    <w:p>
      <w:r>
        <w:t>3.3 Arquitetura da Plataforma:</w:t>
        <w:br/>
        <w:t>Explicação do modelo MVC, comunicação com base de dados, estrutura modular das views/controllers, etc.</w:t>
      </w:r>
    </w:p>
    <w:p>
      <w:r>
        <w:t>3.4 Utilizadores e Funcionalidades:</w:t>
        <w:br/>
        <w:t>- Utilizador Cliente: Criação e consulta de tickets</w:t>
        <w:br/>
        <w:t>- Técnico: Gestão de tickets/tarefas atribuídas</w:t>
        <w:br/>
        <w:t>- Administrador: Gestão de contas, estatísticas e permissões</w:t>
      </w:r>
    </w:p>
    <w:p>
      <w:r>
        <w:t>3.5 Segurança e Escalabilidade:</w:t>
        <w:br/>
        <w:t>- Encriptação de senhas</w:t>
        <w:br/>
        <w:t>- Autenticação segura</w:t>
        <w:br/>
        <w:t>- Restrição de acessos por perfil</w:t>
        <w:br/>
        <w:t>- Preparação para escalar base de dados e aplicação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